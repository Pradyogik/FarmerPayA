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3A412" w14:textId="77777777" w:rsidR="005D1570" w:rsidRPr="00F5754C" w:rsidRDefault="00000000">
      <w:pPr>
        <w:pStyle w:val="Heading1"/>
        <w:jc w:val="center"/>
        <w:rPr>
          <w:sz w:val="40"/>
          <w:szCs w:val="40"/>
        </w:rPr>
      </w:pPr>
      <w:r w:rsidRPr="00F5754C">
        <w:rPr>
          <w:sz w:val="40"/>
          <w:szCs w:val="40"/>
        </w:rPr>
        <w:t>Farming in Uttar Pradesh – Crops &amp; Step-by-Step Agricultural Practices</w:t>
      </w:r>
    </w:p>
    <w:p w14:paraId="1B9A23D4" w14:textId="77777777" w:rsidR="005D1570" w:rsidRDefault="00000000">
      <w:pPr>
        <w:pStyle w:val="Heading2"/>
      </w:pPr>
      <w:r>
        <w:t>📍 Region: Uttar Pradesh (UP), India</w:t>
      </w:r>
    </w:p>
    <w:p w14:paraId="7615EF32" w14:textId="5542C1D2" w:rsidR="00607873" w:rsidRDefault="00000000">
      <w:r>
        <w:t xml:space="preserve">UP is one of India’s largest agricultural states, contributing significantly to the nation’s food production. The state has fertile alluvial soil, </w:t>
      </w:r>
      <w:r w:rsidR="00420F8F" w:rsidRPr="00420F8F">
        <w:t xml:space="preserve">access to rivers like </w:t>
      </w:r>
      <w:r w:rsidR="00420F8F" w:rsidRPr="00420F8F">
        <w:rPr>
          <w:b/>
          <w:bCs/>
        </w:rPr>
        <w:t>Ganga and Yamuna</w:t>
      </w:r>
      <w:r w:rsidR="00420F8F" w:rsidRPr="00420F8F">
        <w:t>, and a strong irrigation system</w:t>
      </w:r>
      <w:r w:rsidR="00420F8F">
        <w:t>.</w:t>
      </w:r>
      <w:r>
        <w:t xml:space="preserve"> </w:t>
      </w:r>
      <w:r w:rsidR="00420F8F" w:rsidRPr="00420F8F">
        <w:t xml:space="preserve">Most farmers here practice </w:t>
      </w:r>
      <w:r w:rsidR="00420F8F" w:rsidRPr="00420F8F">
        <w:rPr>
          <w:b/>
          <w:bCs/>
        </w:rPr>
        <w:t>multi-cropping</w:t>
      </w:r>
      <w:r w:rsidR="00420F8F" w:rsidRPr="00420F8F">
        <w:t xml:space="preserve"> across three main seasons: </w:t>
      </w:r>
      <w:r w:rsidR="00420F8F" w:rsidRPr="00420F8F">
        <w:rPr>
          <w:b/>
          <w:bCs/>
        </w:rPr>
        <w:t>Rabi, Kharif, and Zaid</w:t>
      </w:r>
      <w:r w:rsidR="00420F8F" w:rsidRPr="00420F8F">
        <w:t>.</w:t>
      </w:r>
    </w:p>
    <w:p w14:paraId="29C59D02" w14:textId="77777777" w:rsidR="005D1570" w:rsidRDefault="00000000">
      <w:pPr>
        <w:pStyle w:val="Heading2"/>
      </w:pPr>
      <w:r>
        <w:t>🌾 Major Crops Grown Across the Year in 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5D1570" w14:paraId="544E88D3" w14:textId="77777777" w:rsidTr="00F5754C">
        <w:tc>
          <w:tcPr>
            <w:tcW w:w="2880" w:type="dxa"/>
          </w:tcPr>
          <w:p w14:paraId="1D250ED3" w14:textId="77777777" w:rsidR="005D1570" w:rsidRDefault="00000000">
            <w:r>
              <w:t>Season</w:t>
            </w:r>
          </w:p>
        </w:tc>
        <w:tc>
          <w:tcPr>
            <w:tcW w:w="2880" w:type="dxa"/>
          </w:tcPr>
          <w:p w14:paraId="31B677DD" w14:textId="77777777" w:rsidR="005D1570" w:rsidRDefault="00000000">
            <w:r>
              <w:t>Crop Type</w:t>
            </w:r>
          </w:p>
        </w:tc>
        <w:tc>
          <w:tcPr>
            <w:tcW w:w="2880" w:type="dxa"/>
          </w:tcPr>
          <w:p w14:paraId="40213081" w14:textId="77777777" w:rsidR="005D1570" w:rsidRDefault="00000000">
            <w:r>
              <w:t>Examples</w:t>
            </w:r>
          </w:p>
        </w:tc>
      </w:tr>
      <w:tr w:rsidR="005D1570" w14:paraId="1768A3E8" w14:textId="77777777" w:rsidTr="00F5754C">
        <w:tc>
          <w:tcPr>
            <w:tcW w:w="2880" w:type="dxa"/>
          </w:tcPr>
          <w:p w14:paraId="63E3D6D3" w14:textId="77777777" w:rsidR="005D1570" w:rsidRDefault="00000000">
            <w:r>
              <w:t>Rabi (Oct–Mar)</w:t>
            </w:r>
          </w:p>
        </w:tc>
        <w:tc>
          <w:tcPr>
            <w:tcW w:w="2880" w:type="dxa"/>
          </w:tcPr>
          <w:p w14:paraId="36B54421" w14:textId="77777777" w:rsidR="005D1570" w:rsidRDefault="00000000">
            <w:r>
              <w:t>Winter crops</w:t>
            </w:r>
          </w:p>
        </w:tc>
        <w:tc>
          <w:tcPr>
            <w:tcW w:w="2880" w:type="dxa"/>
          </w:tcPr>
          <w:p w14:paraId="630379E8" w14:textId="77777777" w:rsidR="005D1570" w:rsidRDefault="00000000">
            <w:r>
              <w:t>Wheat, Barley, Mustard, Gram (Chana), Peas</w:t>
            </w:r>
          </w:p>
        </w:tc>
      </w:tr>
      <w:tr w:rsidR="005D1570" w14:paraId="780256A9" w14:textId="77777777" w:rsidTr="00F5754C">
        <w:tc>
          <w:tcPr>
            <w:tcW w:w="2880" w:type="dxa"/>
          </w:tcPr>
          <w:p w14:paraId="2464C0F7" w14:textId="77777777" w:rsidR="005D1570" w:rsidRDefault="00000000">
            <w:r>
              <w:t>Kharif (June–Oct)</w:t>
            </w:r>
          </w:p>
        </w:tc>
        <w:tc>
          <w:tcPr>
            <w:tcW w:w="2880" w:type="dxa"/>
          </w:tcPr>
          <w:p w14:paraId="484B9AB9" w14:textId="77777777" w:rsidR="005D1570" w:rsidRDefault="00000000">
            <w:r>
              <w:t>Monsoon crops</w:t>
            </w:r>
          </w:p>
        </w:tc>
        <w:tc>
          <w:tcPr>
            <w:tcW w:w="2880" w:type="dxa"/>
          </w:tcPr>
          <w:p w14:paraId="177B80A1" w14:textId="77777777" w:rsidR="005D1570" w:rsidRDefault="00000000">
            <w:r>
              <w:t>Paddy (Rice), Maize, Bajra, Jowar, Arhar</w:t>
            </w:r>
          </w:p>
        </w:tc>
      </w:tr>
      <w:tr w:rsidR="005D1570" w14:paraId="778E596A" w14:textId="77777777" w:rsidTr="00F5754C">
        <w:tc>
          <w:tcPr>
            <w:tcW w:w="2880" w:type="dxa"/>
          </w:tcPr>
          <w:p w14:paraId="0CC377C0" w14:textId="77777777" w:rsidR="005D1570" w:rsidRDefault="00000000">
            <w:r>
              <w:t>Zaid (March–June)</w:t>
            </w:r>
          </w:p>
        </w:tc>
        <w:tc>
          <w:tcPr>
            <w:tcW w:w="2880" w:type="dxa"/>
          </w:tcPr>
          <w:p w14:paraId="41D5B905" w14:textId="77777777" w:rsidR="005D1570" w:rsidRDefault="00000000">
            <w:r>
              <w:t>Summer crops</w:t>
            </w:r>
          </w:p>
        </w:tc>
        <w:tc>
          <w:tcPr>
            <w:tcW w:w="2880" w:type="dxa"/>
          </w:tcPr>
          <w:p w14:paraId="3F27DE77" w14:textId="77777777" w:rsidR="005D1570" w:rsidRDefault="00000000">
            <w:r>
              <w:t>Watermelon, Muskmelon, Cucumber, Vegetables</w:t>
            </w:r>
          </w:p>
        </w:tc>
      </w:tr>
    </w:tbl>
    <w:p w14:paraId="2B091DB6" w14:textId="77777777" w:rsidR="005D1570" w:rsidRDefault="00000000">
      <w:pPr>
        <w:pStyle w:val="Heading2"/>
      </w:pPr>
      <w:r>
        <w:t>🔄 Step-by-Step Farming Process (For Any Major Crop)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5D1570" w14:paraId="5B72CBCB" w14:textId="77777777" w:rsidTr="00F5754C">
        <w:tc>
          <w:tcPr>
            <w:tcW w:w="4320" w:type="dxa"/>
          </w:tcPr>
          <w:p w14:paraId="17C59FAB" w14:textId="77777777" w:rsidR="005D1570" w:rsidRDefault="00000000">
            <w:r>
              <w:t>Step</w:t>
            </w:r>
          </w:p>
        </w:tc>
        <w:tc>
          <w:tcPr>
            <w:tcW w:w="4320" w:type="dxa"/>
          </w:tcPr>
          <w:p w14:paraId="138B20B7" w14:textId="77777777" w:rsidR="005D1570" w:rsidRDefault="00000000">
            <w:r>
              <w:t>Inputs Required (Per Acre)</w:t>
            </w:r>
          </w:p>
        </w:tc>
      </w:tr>
      <w:tr w:rsidR="005D1570" w14:paraId="016AE36D" w14:textId="77777777" w:rsidTr="00F5754C">
        <w:tc>
          <w:tcPr>
            <w:tcW w:w="4320" w:type="dxa"/>
          </w:tcPr>
          <w:p w14:paraId="5E01173E" w14:textId="77777777" w:rsidR="005D1570" w:rsidRDefault="00000000">
            <w:r>
              <w:t>1️⃣ Land Preparation</w:t>
            </w:r>
          </w:p>
        </w:tc>
        <w:tc>
          <w:tcPr>
            <w:tcW w:w="4320" w:type="dxa"/>
          </w:tcPr>
          <w:p w14:paraId="6AE57FF6" w14:textId="77777777" w:rsidR="005D1570" w:rsidRDefault="00000000">
            <w:r>
              <w:t>Ploughing (tractor/labour), leveling, soil testing</w:t>
            </w:r>
          </w:p>
        </w:tc>
      </w:tr>
      <w:tr w:rsidR="005D1570" w14:paraId="1FA34EE6" w14:textId="77777777" w:rsidTr="00F5754C">
        <w:tc>
          <w:tcPr>
            <w:tcW w:w="4320" w:type="dxa"/>
          </w:tcPr>
          <w:p w14:paraId="7CA3852A" w14:textId="77777777" w:rsidR="005D1570" w:rsidRDefault="00000000">
            <w:r>
              <w:t>2️⃣ Seed Selection &amp; Sowing</w:t>
            </w:r>
          </w:p>
        </w:tc>
        <w:tc>
          <w:tcPr>
            <w:tcW w:w="4320" w:type="dxa"/>
          </w:tcPr>
          <w:p w14:paraId="2838A1C8" w14:textId="77777777" w:rsidR="005D1570" w:rsidRDefault="00000000">
            <w:r>
              <w:t>Certified seeds (e.g. 40-60 kg/acre for wheat), seed treatment</w:t>
            </w:r>
          </w:p>
        </w:tc>
      </w:tr>
      <w:tr w:rsidR="005D1570" w14:paraId="69C37F75" w14:textId="77777777" w:rsidTr="00F5754C">
        <w:tc>
          <w:tcPr>
            <w:tcW w:w="4320" w:type="dxa"/>
          </w:tcPr>
          <w:p w14:paraId="57168DD8" w14:textId="77777777" w:rsidR="005D1570" w:rsidRDefault="00000000">
            <w:r>
              <w:t>3️⃣ Irrigation Setup</w:t>
            </w:r>
          </w:p>
        </w:tc>
        <w:tc>
          <w:tcPr>
            <w:tcW w:w="4320" w:type="dxa"/>
          </w:tcPr>
          <w:p w14:paraId="174C6B77" w14:textId="77777777" w:rsidR="005D1570" w:rsidRDefault="00000000">
            <w:r>
              <w:t>Tube well or canal, 4–5 rounds for wheat, 10+ for rice</w:t>
            </w:r>
          </w:p>
        </w:tc>
      </w:tr>
      <w:tr w:rsidR="005D1570" w14:paraId="1BB1FA6A" w14:textId="77777777" w:rsidTr="00F5754C">
        <w:tc>
          <w:tcPr>
            <w:tcW w:w="4320" w:type="dxa"/>
          </w:tcPr>
          <w:p w14:paraId="0BFD936F" w14:textId="77777777" w:rsidR="005D1570" w:rsidRDefault="00000000">
            <w:r>
              <w:t>4️⃣ Manuring &amp; Fertilizing</w:t>
            </w:r>
          </w:p>
        </w:tc>
        <w:tc>
          <w:tcPr>
            <w:tcW w:w="4320" w:type="dxa"/>
          </w:tcPr>
          <w:p w14:paraId="1A0DBA54" w14:textId="77777777" w:rsidR="005D1570" w:rsidRDefault="00000000">
            <w:r>
              <w:t>FYM (Farmyard manure), Urea, DAP, Potash (quantities below)</w:t>
            </w:r>
          </w:p>
        </w:tc>
      </w:tr>
      <w:tr w:rsidR="005D1570" w14:paraId="49E629E2" w14:textId="77777777" w:rsidTr="00F5754C">
        <w:tc>
          <w:tcPr>
            <w:tcW w:w="4320" w:type="dxa"/>
          </w:tcPr>
          <w:p w14:paraId="15E07C71" w14:textId="77777777" w:rsidR="005D1570" w:rsidRDefault="00000000">
            <w:r>
              <w:t>5️⃣ Weeding &amp; Pest Control</w:t>
            </w:r>
          </w:p>
        </w:tc>
        <w:tc>
          <w:tcPr>
            <w:tcW w:w="4320" w:type="dxa"/>
          </w:tcPr>
          <w:p w14:paraId="6012BCE9" w14:textId="77777777" w:rsidR="005D1570" w:rsidRDefault="00000000">
            <w:r>
              <w:t>Manual weeding/labour or herbicide spray, pesticides</w:t>
            </w:r>
          </w:p>
        </w:tc>
      </w:tr>
      <w:tr w:rsidR="005D1570" w14:paraId="48CEA2C2" w14:textId="77777777" w:rsidTr="00F5754C">
        <w:tc>
          <w:tcPr>
            <w:tcW w:w="4320" w:type="dxa"/>
          </w:tcPr>
          <w:p w14:paraId="1DE1AAE1" w14:textId="77777777" w:rsidR="005D1570" w:rsidRDefault="00000000">
            <w:r>
              <w:t>6️⃣ Crop Monitoring</w:t>
            </w:r>
          </w:p>
        </w:tc>
        <w:tc>
          <w:tcPr>
            <w:tcW w:w="4320" w:type="dxa"/>
          </w:tcPr>
          <w:p w14:paraId="7565432A" w14:textId="77777777" w:rsidR="005D1570" w:rsidRDefault="00000000">
            <w:r>
              <w:t>Regular checks, applying micronutrients and pest solutions</w:t>
            </w:r>
          </w:p>
        </w:tc>
      </w:tr>
      <w:tr w:rsidR="005D1570" w14:paraId="1BDC429C" w14:textId="77777777" w:rsidTr="00F5754C">
        <w:tc>
          <w:tcPr>
            <w:tcW w:w="4320" w:type="dxa"/>
          </w:tcPr>
          <w:p w14:paraId="3A46DA19" w14:textId="77777777" w:rsidR="005D1570" w:rsidRDefault="00000000">
            <w:r>
              <w:lastRenderedPageBreak/>
              <w:t>7️⃣ Harvesting</w:t>
            </w:r>
          </w:p>
        </w:tc>
        <w:tc>
          <w:tcPr>
            <w:tcW w:w="4320" w:type="dxa"/>
          </w:tcPr>
          <w:p w14:paraId="4B29C0F5" w14:textId="77777777" w:rsidR="005D1570" w:rsidRDefault="00000000">
            <w:r>
              <w:t>Labour or machine (harvester), based on crop maturity</w:t>
            </w:r>
          </w:p>
        </w:tc>
      </w:tr>
      <w:tr w:rsidR="005D1570" w14:paraId="5008095E" w14:textId="77777777" w:rsidTr="00F5754C">
        <w:tc>
          <w:tcPr>
            <w:tcW w:w="4320" w:type="dxa"/>
          </w:tcPr>
          <w:p w14:paraId="6BF418B6" w14:textId="77777777" w:rsidR="005D1570" w:rsidRDefault="00000000">
            <w:r>
              <w:t>8️⃣ Post-Harvest Handling</w:t>
            </w:r>
          </w:p>
        </w:tc>
        <w:tc>
          <w:tcPr>
            <w:tcW w:w="4320" w:type="dxa"/>
          </w:tcPr>
          <w:p w14:paraId="0E64E73F" w14:textId="77777777" w:rsidR="005D1570" w:rsidRDefault="00000000">
            <w:r>
              <w:t>Threshing, cleaning, drying, storage, or market sale</w:t>
            </w:r>
          </w:p>
        </w:tc>
      </w:tr>
    </w:tbl>
    <w:p w14:paraId="2275C0BC" w14:textId="77777777" w:rsidR="00E11E93" w:rsidRDefault="00E11E93" w:rsidP="00E11E93">
      <w:pPr>
        <w:rPr>
          <w:b/>
          <w:bCs/>
        </w:rPr>
      </w:pPr>
    </w:p>
    <w:p w14:paraId="28A039F8" w14:textId="2F7B2636" w:rsidR="00E11E93" w:rsidRPr="00E11E93" w:rsidRDefault="00E11E93" w:rsidP="00E11E93">
      <w:pPr>
        <w:rPr>
          <w:b/>
          <w:bCs/>
        </w:rPr>
      </w:pPr>
      <w:r w:rsidRPr="00E11E93">
        <w:rPr>
          <w:b/>
          <w:bCs/>
        </w:rPr>
        <w:t>Let’s look at an example of wheat farming in Uttar Pradesh.</w:t>
      </w:r>
    </w:p>
    <w:p w14:paraId="6B3C3B4D" w14:textId="77777777" w:rsidR="00F5754C" w:rsidRPr="00E11E93" w:rsidRDefault="00F5754C" w:rsidP="00F5754C">
      <w:pPr>
        <w:pStyle w:val="Title"/>
        <w:rPr>
          <w:sz w:val="32"/>
          <w:szCs w:val="32"/>
        </w:rPr>
      </w:pPr>
      <w:r w:rsidRPr="00E11E93">
        <w:rPr>
          <w:sz w:val="32"/>
          <w:szCs w:val="32"/>
        </w:rPr>
        <w:t>📍 Wheat Farming Process in 1 Acre Land - Uttar Pradesh</w:t>
      </w:r>
    </w:p>
    <w:p w14:paraId="00BBF402" w14:textId="77777777" w:rsidR="00F5754C" w:rsidRDefault="00F5754C" w:rsidP="00F5754C">
      <w:r>
        <w:t>Uttar Pradesh is one of India's top wheat-producing states. This document outlines the full wheat farming process from seed planting to harvesting, including month-wise activities, manpower, resources (seeds, fertilizers, water), and typical yields per acre.</w:t>
      </w:r>
    </w:p>
    <w:p w14:paraId="458CAE18" w14:textId="77777777" w:rsidR="00F5754C" w:rsidRDefault="00F5754C" w:rsidP="00F5754C">
      <w:pPr>
        <w:pStyle w:val="Heading1"/>
      </w:pPr>
      <w:r>
        <w:t>📅 Month-wise Timeline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5754C" w14:paraId="51BB9F21" w14:textId="77777777" w:rsidTr="00607873">
        <w:tc>
          <w:tcPr>
            <w:tcW w:w="2876" w:type="dxa"/>
          </w:tcPr>
          <w:p w14:paraId="40FF9F7E" w14:textId="77777777" w:rsidR="00F5754C" w:rsidRDefault="00F5754C" w:rsidP="002644D0">
            <w:r>
              <w:t>Month</w:t>
            </w:r>
          </w:p>
        </w:tc>
        <w:tc>
          <w:tcPr>
            <w:tcW w:w="2877" w:type="dxa"/>
          </w:tcPr>
          <w:p w14:paraId="299682BC" w14:textId="77777777" w:rsidR="00F5754C" w:rsidRDefault="00F5754C" w:rsidP="002644D0">
            <w:r>
              <w:t>Activity</w:t>
            </w:r>
          </w:p>
        </w:tc>
        <w:tc>
          <w:tcPr>
            <w:tcW w:w="2877" w:type="dxa"/>
          </w:tcPr>
          <w:p w14:paraId="0E223799" w14:textId="77777777" w:rsidR="00F5754C" w:rsidRDefault="00F5754C" w:rsidP="002644D0">
            <w:r>
              <w:t>Details</w:t>
            </w:r>
          </w:p>
        </w:tc>
      </w:tr>
      <w:tr w:rsidR="00F5754C" w14:paraId="576B3E12" w14:textId="77777777" w:rsidTr="00607873">
        <w:tc>
          <w:tcPr>
            <w:tcW w:w="2876" w:type="dxa"/>
          </w:tcPr>
          <w:p w14:paraId="25D497D2" w14:textId="77777777" w:rsidR="00F5754C" w:rsidRDefault="00F5754C" w:rsidP="002644D0">
            <w:r>
              <w:t>October</w:t>
            </w:r>
          </w:p>
        </w:tc>
        <w:tc>
          <w:tcPr>
            <w:tcW w:w="2877" w:type="dxa"/>
          </w:tcPr>
          <w:p w14:paraId="67D11D2B" w14:textId="77777777" w:rsidR="00F5754C" w:rsidRDefault="00F5754C" w:rsidP="002644D0">
            <w:r>
              <w:t>Land Preparation</w:t>
            </w:r>
          </w:p>
        </w:tc>
        <w:tc>
          <w:tcPr>
            <w:tcW w:w="2877" w:type="dxa"/>
          </w:tcPr>
          <w:p w14:paraId="5C58D835" w14:textId="77777777" w:rsidR="00F5754C" w:rsidRDefault="00F5754C" w:rsidP="002644D0">
            <w:r>
              <w:t>Ploughing, leveling, removal of weeds</w:t>
            </w:r>
          </w:p>
        </w:tc>
      </w:tr>
      <w:tr w:rsidR="00F5754C" w14:paraId="19CC5F92" w14:textId="77777777" w:rsidTr="00607873">
        <w:tc>
          <w:tcPr>
            <w:tcW w:w="2876" w:type="dxa"/>
          </w:tcPr>
          <w:p w14:paraId="48392A0E" w14:textId="77777777" w:rsidR="00F5754C" w:rsidRDefault="00F5754C" w:rsidP="002644D0">
            <w:r>
              <w:t>November</w:t>
            </w:r>
          </w:p>
        </w:tc>
        <w:tc>
          <w:tcPr>
            <w:tcW w:w="2877" w:type="dxa"/>
          </w:tcPr>
          <w:p w14:paraId="540F3C0B" w14:textId="77777777" w:rsidR="00F5754C" w:rsidRDefault="00F5754C" w:rsidP="002644D0">
            <w:r>
              <w:t>Sowing</w:t>
            </w:r>
          </w:p>
        </w:tc>
        <w:tc>
          <w:tcPr>
            <w:tcW w:w="2877" w:type="dxa"/>
          </w:tcPr>
          <w:p w14:paraId="677F4D7B" w14:textId="77777777" w:rsidR="00F5754C" w:rsidRDefault="00F5754C" w:rsidP="002644D0">
            <w:r>
              <w:t>Use certified wheat seeds (40-50 kg/acre).</w:t>
            </w:r>
          </w:p>
        </w:tc>
      </w:tr>
      <w:tr w:rsidR="00F5754C" w14:paraId="44241210" w14:textId="77777777" w:rsidTr="00607873">
        <w:tc>
          <w:tcPr>
            <w:tcW w:w="2876" w:type="dxa"/>
          </w:tcPr>
          <w:p w14:paraId="507B2F7E" w14:textId="77777777" w:rsidR="00F5754C" w:rsidRDefault="00F5754C" w:rsidP="002644D0">
            <w:r>
              <w:t>December</w:t>
            </w:r>
          </w:p>
        </w:tc>
        <w:tc>
          <w:tcPr>
            <w:tcW w:w="2877" w:type="dxa"/>
          </w:tcPr>
          <w:p w14:paraId="20D9CB3E" w14:textId="77777777" w:rsidR="00F5754C" w:rsidRDefault="00F5754C" w:rsidP="002644D0">
            <w:r>
              <w:t>Irrigation &amp; Weed Control</w:t>
            </w:r>
          </w:p>
        </w:tc>
        <w:tc>
          <w:tcPr>
            <w:tcW w:w="2877" w:type="dxa"/>
          </w:tcPr>
          <w:p w14:paraId="5E56D486" w14:textId="77777777" w:rsidR="00F5754C" w:rsidRDefault="00F5754C" w:rsidP="002644D0">
            <w:r>
              <w:t>First irrigation + apply weedicides</w:t>
            </w:r>
          </w:p>
        </w:tc>
      </w:tr>
      <w:tr w:rsidR="00F5754C" w14:paraId="29E2FEA1" w14:textId="77777777" w:rsidTr="00607873">
        <w:tc>
          <w:tcPr>
            <w:tcW w:w="2876" w:type="dxa"/>
          </w:tcPr>
          <w:p w14:paraId="36D5D38B" w14:textId="77777777" w:rsidR="00F5754C" w:rsidRDefault="00F5754C" w:rsidP="002644D0">
            <w:r>
              <w:t>January</w:t>
            </w:r>
          </w:p>
        </w:tc>
        <w:tc>
          <w:tcPr>
            <w:tcW w:w="2877" w:type="dxa"/>
          </w:tcPr>
          <w:p w14:paraId="44214C45" w14:textId="77777777" w:rsidR="00F5754C" w:rsidRDefault="00F5754C" w:rsidP="002644D0">
            <w:r>
              <w:t>Top Dressing</w:t>
            </w:r>
          </w:p>
        </w:tc>
        <w:tc>
          <w:tcPr>
            <w:tcW w:w="2877" w:type="dxa"/>
          </w:tcPr>
          <w:p w14:paraId="4C77C590" w14:textId="77777777" w:rsidR="00F5754C" w:rsidRDefault="00F5754C" w:rsidP="002644D0">
            <w:r>
              <w:t>Apply Urea (Nitrogen) after first irrigation</w:t>
            </w:r>
          </w:p>
        </w:tc>
      </w:tr>
      <w:tr w:rsidR="00F5754C" w14:paraId="19496B08" w14:textId="77777777" w:rsidTr="00607873">
        <w:tc>
          <w:tcPr>
            <w:tcW w:w="2876" w:type="dxa"/>
          </w:tcPr>
          <w:p w14:paraId="044F2DC0" w14:textId="77777777" w:rsidR="00F5754C" w:rsidRDefault="00F5754C" w:rsidP="002644D0">
            <w:r>
              <w:t>February</w:t>
            </w:r>
          </w:p>
        </w:tc>
        <w:tc>
          <w:tcPr>
            <w:tcW w:w="2877" w:type="dxa"/>
          </w:tcPr>
          <w:p w14:paraId="6C9AC842" w14:textId="77777777" w:rsidR="00F5754C" w:rsidRDefault="00F5754C" w:rsidP="002644D0">
            <w:r>
              <w:t>Second Irrigation</w:t>
            </w:r>
          </w:p>
        </w:tc>
        <w:tc>
          <w:tcPr>
            <w:tcW w:w="2877" w:type="dxa"/>
          </w:tcPr>
          <w:p w14:paraId="09017DF2" w14:textId="77777777" w:rsidR="00F5754C" w:rsidRDefault="00F5754C" w:rsidP="002644D0">
            <w:r>
              <w:t>Light irrigation depending on weather</w:t>
            </w:r>
          </w:p>
        </w:tc>
      </w:tr>
      <w:tr w:rsidR="00F5754C" w14:paraId="16BBB2BD" w14:textId="77777777" w:rsidTr="00607873">
        <w:tc>
          <w:tcPr>
            <w:tcW w:w="2876" w:type="dxa"/>
          </w:tcPr>
          <w:p w14:paraId="309BDBA3" w14:textId="77777777" w:rsidR="00F5754C" w:rsidRDefault="00F5754C" w:rsidP="002644D0">
            <w:r>
              <w:t>March</w:t>
            </w:r>
          </w:p>
        </w:tc>
        <w:tc>
          <w:tcPr>
            <w:tcW w:w="2877" w:type="dxa"/>
          </w:tcPr>
          <w:p w14:paraId="6645CBDD" w14:textId="77777777" w:rsidR="00F5754C" w:rsidRDefault="00F5754C" w:rsidP="002644D0">
            <w:r>
              <w:t>Pest Control &amp; Monitoring</w:t>
            </w:r>
          </w:p>
        </w:tc>
        <w:tc>
          <w:tcPr>
            <w:tcW w:w="2877" w:type="dxa"/>
          </w:tcPr>
          <w:p w14:paraId="1EAABA59" w14:textId="77777777" w:rsidR="00F5754C" w:rsidRDefault="00F5754C" w:rsidP="002644D0">
            <w:r>
              <w:t>Check for rust, aphids, and apply pesticides if needed</w:t>
            </w:r>
          </w:p>
        </w:tc>
      </w:tr>
      <w:tr w:rsidR="00F5754C" w14:paraId="60D03A9B" w14:textId="77777777" w:rsidTr="00607873">
        <w:tc>
          <w:tcPr>
            <w:tcW w:w="2876" w:type="dxa"/>
          </w:tcPr>
          <w:p w14:paraId="39C4BE4C" w14:textId="77777777" w:rsidR="00F5754C" w:rsidRDefault="00F5754C" w:rsidP="002644D0">
            <w:r>
              <w:t>April</w:t>
            </w:r>
          </w:p>
        </w:tc>
        <w:tc>
          <w:tcPr>
            <w:tcW w:w="2877" w:type="dxa"/>
          </w:tcPr>
          <w:p w14:paraId="4BC547F2" w14:textId="77777777" w:rsidR="00F5754C" w:rsidRDefault="00F5754C" w:rsidP="002644D0">
            <w:r>
              <w:t>Harvesting</w:t>
            </w:r>
          </w:p>
        </w:tc>
        <w:tc>
          <w:tcPr>
            <w:tcW w:w="2877" w:type="dxa"/>
          </w:tcPr>
          <w:p w14:paraId="6A65DCB0" w14:textId="7428190C" w:rsidR="00607873" w:rsidRDefault="00F5754C" w:rsidP="002644D0">
            <w:r>
              <w:t>Manual or machine harvesting when grains mature</w:t>
            </w:r>
          </w:p>
        </w:tc>
      </w:tr>
    </w:tbl>
    <w:p w14:paraId="39849DD3" w14:textId="77777777" w:rsidR="00607873" w:rsidRDefault="00607873" w:rsidP="00607873">
      <w:pPr>
        <w:rPr>
          <w:b/>
          <w:bCs/>
          <w:lang w:val="en-IN"/>
        </w:rPr>
      </w:pPr>
    </w:p>
    <w:p w14:paraId="45FA8925" w14:textId="77777777" w:rsidR="00607873" w:rsidRDefault="00607873" w:rsidP="00607873">
      <w:pPr>
        <w:rPr>
          <w:b/>
          <w:bCs/>
          <w:lang w:val="en-IN"/>
        </w:rPr>
      </w:pPr>
    </w:p>
    <w:p w14:paraId="4E875C55" w14:textId="77777777" w:rsidR="00607873" w:rsidRDefault="00607873" w:rsidP="00607873">
      <w:pPr>
        <w:rPr>
          <w:b/>
          <w:bCs/>
          <w:lang w:val="en-IN"/>
        </w:rPr>
      </w:pPr>
    </w:p>
    <w:p w14:paraId="203F9427" w14:textId="376C3DB0" w:rsidR="00607873" w:rsidRPr="00607873" w:rsidRDefault="00607873" w:rsidP="00607873">
      <w:pPr>
        <w:rPr>
          <w:b/>
          <w:bCs/>
          <w:lang w:val="en-IN"/>
        </w:rPr>
      </w:pPr>
      <w:r w:rsidRPr="00607873">
        <w:rPr>
          <w:b/>
          <w:bCs/>
          <w:lang w:val="en-IN"/>
        </w:rPr>
        <w:lastRenderedPageBreak/>
        <w:t>1. Land Preparation</w:t>
      </w:r>
    </w:p>
    <w:p w14:paraId="422368D2" w14:textId="77777777" w:rsidR="00607873" w:rsidRPr="00607873" w:rsidRDefault="00607873" w:rsidP="00607873">
      <w:pPr>
        <w:numPr>
          <w:ilvl w:val="0"/>
          <w:numId w:val="13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First Ploughing (Deep Tilling):</w:t>
      </w:r>
      <w:r w:rsidRPr="00607873">
        <w:rPr>
          <w:lang w:val="en-IN"/>
        </w:rPr>
        <w:br/>
        <w:t xml:space="preserve">After the monsoon, perform deep ploughing using a </w:t>
      </w:r>
      <w:proofErr w:type="spellStart"/>
      <w:r w:rsidRPr="00607873">
        <w:rPr>
          <w:lang w:val="en-IN"/>
        </w:rPr>
        <w:t>Moldboard</w:t>
      </w:r>
      <w:proofErr w:type="spellEnd"/>
      <w:r w:rsidRPr="00607873">
        <w:rPr>
          <w:lang w:val="en-IN"/>
        </w:rPr>
        <w:t xml:space="preserve"> Plough (MB Plough) or tractor to remove weeds and loosen the soil thoroughly.</w:t>
      </w:r>
    </w:p>
    <w:p w14:paraId="63791328" w14:textId="77777777" w:rsidR="00607873" w:rsidRPr="00607873" w:rsidRDefault="00607873" w:rsidP="00607873">
      <w:pPr>
        <w:numPr>
          <w:ilvl w:val="0"/>
          <w:numId w:val="13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Second &amp; Third Ploughing:</w:t>
      </w:r>
      <w:r w:rsidRPr="00607873">
        <w:rPr>
          <w:lang w:val="en-IN"/>
        </w:rPr>
        <w:br/>
        <w:t>Use a cultivator or rotavator 2–3 times to make the soil fine and well-tilled.</w:t>
      </w:r>
    </w:p>
    <w:p w14:paraId="36E0E1B0" w14:textId="77777777" w:rsidR="00607873" w:rsidRPr="00607873" w:rsidRDefault="00607873" w:rsidP="00607873">
      <w:pPr>
        <w:numPr>
          <w:ilvl w:val="0"/>
          <w:numId w:val="13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</w:t>
      </w:r>
      <w:proofErr w:type="spellStart"/>
      <w:r w:rsidRPr="00607873">
        <w:rPr>
          <w:lang w:val="en-IN"/>
        </w:rPr>
        <w:t>Leveling</w:t>
      </w:r>
      <w:proofErr w:type="spellEnd"/>
      <w:r w:rsidRPr="00607873">
        <w:rPr>
          <w:lang w:val="en-IN"/>
        </w:rPr>
        <w:t xml:space="preserve"> (Levelling with </w:t>
      </w:r>
      <w:proofErr w:type="spellStart"/>
      <w:r w:rsidRPr="00607873">
        <w:rPr>
          <w:lang w:val="en-IN"/>
        </w:rPr>
        <w:t>Planker</w:t>
      </w:r>
      <w:proofErr w:type="spellEnd"/>
      <w:r w:rsidRPr="00607873">
        <w:rPr>
          <w:lang w:val="en-IN"/>
        </w:rPr>
        <w:t>):</w:t>
      </w:r>
      <w:r w:rsidRPr="00607873">
        <w:rPr>
          <w:lang w:val="en-IN"/>
        </w:rPr>
        <w:br/>
        <w:t xml:space="preserve">After ploughing, run a </w:t>
      </w:r>
      <w:proofErr w:type="spellStart"/>
      <w:r w:rsidRPr="00607873">
        <w:rPr>
          <w:lang w:val="en-IN"/>
        </w:rPr>
        <w:t>planker</w:t>
      </w:r>
      <w:proofErr w:type="spellEnd"/>
      <w:r w:rsidRPr="00607873">
        <w:rPr>
          <w:lang w:val="en-IN"/>
        </w:rPr>
        <w:t xml:space="preserve"> (</w:t>
      </w:r>
      <w:proofErr w:type="spellStart"/>
      <w:r w:rsidRPr="00607873">
        <w:rPr>
          <w:lang w:val="en-IN"/>
        </w:rPr>
        <w:t>pata</w:t>
      </w:r>
      <w:proofErr w:type="spellEnd"/>
      <w:r w:rsidRPr="00607873">
        <w:rPr>
          <w:lang w:val="en-IN"/>
        </w:rPr>
        <w:t>) to level the land. This ensures even water distribution during irrigation.</w:t>
      </w:r>
    </w:p>
    <w:p w14:paraId="6C3EF5F3" w14:textId="77777777" w:rsidR="00607873" w:rsidRPr="00607873" w:rsidRDefault="00607873" w:rsidP="00607873">
      <w:pPr>
        <w:rPr>
          <w:lang w:val="en-IN"/>
        </w:rPr>
      </w:pPr>
      <w:r w:rsidRPr="00607873">
        <w:rPr>
          <w:lang w:val="en-IN"/>
        </w:rPr>
        <w:pict w14:anchorId="4155C4DD">
          <v:rect id="_x0000_i1295" style="width:0;height:1.5pt" o:hralign="center" o:hrstd="t" o:hr="t" fillcolor="#a0a0a0" stroked="f"/>
        </w:pict>
      </w:r>
    </w:p>
    <w:p w14:paraId="466E6363" w14:textId="77777777" w:rsidR="00607873" w:rsidRPr="00607873" w:rsidRDefault="00607873" w:rsidP="00607873">
      <w:pPr>
        <w:rPr>
          <w:b/>
          <w:bCs/>
          <w:lang w:val="en-IN"/>
        </w:rPr>
      </w:pPr>
      <w:r w:rsidRPr="00607873">
        <w:rPr>
          <w:b/>
          <w:bCs/>
          <w:lang w:val="en-IN"/>
        </w:rPr>
        <w:t>2. Seed Preparation &amp; Sowing</w:t>
      </w:r>
    </w:p>
    <w:p w14:paraId="13E7AD67" w14:textId="77777777" w:rsidR="00607873" w:rsidRPr="00607873" w:rsidRDefault="00607873" w:rsidP="00607873">
      <w:pPr>
        <w:numPr>
          <w:ilvl w:val="0"/>
          <w:numId w:val="14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Seed Selection:</w:t>
      </w:r>
      <w:r w:rsidRPr="00607873">
        <w:rPr>
          <w:lang w:val="en-IN"/>
        </w:rPr>
        <w:br/>
        <w:t>Use high-yielding, disease-resistant varieties like HD-2967, PBW-343, DBW-187, HD-3086 depending on regional suitability.</w:t>
      </w:r>
    </w:p>
    <w:p w14:paraId="39F3F321" w14:textId="77777777" w:rsidR="00607873" w:rsidRPr="00607873" w:rsidRDefault="00607873" w:rsidP="00607873">
      <w:pPr>
        <w:numPr>
          <w:ilvl w:val="0"/>
          <w:numId w:val="14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Seed Treatment:</w:t>
      </w:r>
      <w:r w:rsidRPr="00607873">
        <w:rPr>
          <w:lang w:val="en-IN"/>
        </w:rPr>
        <w:br/>
        <w:t>To protect seeds from fungus and disease, treat them with Carbendazim (2.5 gm/kg seed) or Thiram (3 gm/kg seed).</w:t>
      </w:r>
    </w:p>
    <w:p w14:paraId="5EC300FE" w14:textId="77777777" w:rsidR="00607873" w:rsidRPr="00607873" w:rsidRDefault="00607873" w:rsidP="00607873">
      <w:pPr>
        <w:numPr>
          <w:ilvl w:val="0"/>
          <w:numId w:val="14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Sowing Time:</w:t>
      </w:r>
      <w:r w:rsidRPr="00607873">
        <w:rPr>
          <w:lang w:val="en-IN"/>
        </w:rPr>
        <w:br/>
        <w:t>Ideal sowing period is from mid-October to mid-November.</w:t>
      </w:r>
    </w:p>
    <w:p w14:paraId="7A09FF77" w14:textId="77777777" w:rsidR="00607873" w:rsidRPr="00607873" w:rsidRDefault="00607873" w:rsidP="00607873">
      <w:pPr>
        <w:numPr>
          <w:ilvl w:val="0"/>
          <w:numId w:val="14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Seed Rate:</w:t>
      </w:r>
      <w:r w:rsidRPr="00607873">
        <w:rPr>
          <w:lang w:val="en-IN"/>
        </w:rPr>
        <w:br/>
        <w:t>Use 100–125 kg seeds per hectare. Depth of sowing should be 4–5 cm.</w:t>
      </w:r>
    </w:p>
    <w:p w14:paraId="6C9A6759" w14:textId="77777777" w:rsidR="00607873" w:rsidRPr="00607873" w:rsidRDefault="00607873" w:rsidP="00607873">
      <w:pPr>
        <w:numPr>
          <w:ilvl w:val="0"/>
          <w:numId w:val="14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Sowing Method:</w:t>
      </w:r>
      <w:r w:rsidRPr="00607873">
        <w:rPr>
          <w:lang w:val="en-IN"/>
        </w:rPr>
        <w:br/>
        <w:t>Use tractor seed drill, zero-till drill, or traditional plough with spacing of 20–22 cm between rows.</w:t>
      </w:r>
    </w:p>
    <w:p w14:paraId="7A7BA98E" w14:textId="77777777" w:rsidR="00607873" w:rsidRPr="00607873" w:rsidRDefault="00607873" w:rsidP="00607873">
      <w:pPr>
        <w:rPr>
          <w:lang w:val="en-IN"/>
        </w:rPr>
      </w:pPr>
      <w:r w:rsidRPr="00607873">
        <w:rPr>
          <w:lang w:val="en-IN"/>
        </w:rPr>
        <w:pict w14:anchorId="126E3485">
          <v:rect id="_x0000_i1296" style="width:0;height:1.5pt" o:hralign="center" o:hrstd="t" o:hr="t" fillcolor="#a0a0a0" stroked="f"/>
        </w:pict>
      </w:r>
    </w:p>
    <w:p w14:paraId="75249FE6" w14:textId="77777777" w:rsidR="00607873" w:rsidRPr="00607873" w:rsidRDefault="00607873" w:rsidP="00607873">
      <w:pPr>
        <w:rPr>
          <w:b/>
          <w:bCs/>
          <w:lang w:val="en-IN"/>
        </w:rPr>
      </w:pPr>
      <w:r w:rsidRPr="00607873">
        <w:rPr>
          <w:b/>
          <w:bCs/>
          <w:lang w:val="en-IN"/>
        </w:rPr>
        <w:t>3. Fertilizers &amp; Nutrients</w:t>
      </w:r>
    </w:p>
    <w:p w14:paraId="19172960" w14:textId="77777777" w:rsidR="00607873" w:rsidRPr="00607873" w:rsidRDefault="00607873" w:rsidP="00607873">
      <w:pPr>
        <w:numPr>
          <w:ilvl w:val="0"/>
          <w:numId w:val="15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Nitrogen (N): 120 kg per hectare – applied in 2–3 splits (mainly as urea).</w:t>
      </w:r>
    </w:p>
    <w:p w14:paraId="289B143B" w14:textId="77777777" w:rsidR="00607873" w:rsidRPr="00607873" w:rsidRDefault="00607873" w:rsidP="00607873">
      <w:pPr>
        <w:numPr>
          <w:ilvl w:val="0"/>
          <w:numId w:val="15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Phosphorus (P): 60 kg P₂O₅ per hectare (use DAP during sowing).</w:t>
      </w:r>
    </w:p>
    <w:p w14:paraId="6063D26E" w14:textId="77777777" w:rsidR="00607873" w:rsidRPr="00607873" w:rsidRDefault="00607873" w:rsidP="00607873">
      <w:pPr>
        <w:numPr>
          <w:ilvl w:val="0"/>
          <w:numId w:val="15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Potash (K): 40 kg K₂O per hectare (apply during sowing).</w:t>
      </w:r>
    </w:p>
    <w:p w14:paraId="708CAC3C" w14:textId="77777777" w:rsidR="00607873" w:rsidRPr="00607873" w:rsidRDefault="00607873" w:rsidP="00607873">
      <w:pPr>
        <w:numPr>
          <w:ilvl w:val="0"/>
          <w:numId w:val="15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Organic Manure: Apply well-decomposed FYM (Farmyard Manure) at 10–15 tons per hectare before sowing.</w:t>
      </w:r>
    </w:p>
    <w:p w14:paraId="5FB877AD" w14:textId="77777777" w:rsidR="00607873" w:rsidRPr="00607873" w:rsidRDefault="00607873" w:rsidP="00607873">
      <w:pPr>
        <w:rPr>
          <w:lang w:val="en-IN"/>
        </w:rPr>
      </w:pPr>
      <w:r w:rsidRPr="00607873">
        <w:rPr>
          <w:lang w:val="en-IN"/>
        </w:rPr>
        <w:lastRenderedPageBreak/>
        <w:pict w14:anchorId="28E18AD0">
          <v:rect id="_x0000_i1297" style="width:0;height:1.5pt" o:hralign="center" o:hrstd="t" o:hr="t" fillcolor="#a0a0a0" stroked="f"/>
        </w:pict>
      </w:r>
    </w:p>
    <w:p w14:paraId="42D407AE" w14:textId="77777777" w:rsidR="00607873" w:rsidRPr="00607873" w:rsidRDefault="00607873" w:rsidP="00607873">
      <w:pPr>
        <w:rPr>
          <w:b/>
          <w:bCs/>
          <w:lang w:val="en-IN"/>
        </w:rPr>
      </w:pPr>
      <w:r w:rsidRPr="00607873">
        <w:rPr>
          <w:b/>
          <w:bCs/>
          <w:lang w:val="en-IN"/>
        </w:rPr>
        <w:t>4. Irrigation Management</w:t>
      </w:r>
    </w:p>
    <w:p w14:paraId="5B378443" w14:textId="77777777" w:rsidR="00607873" w:rsidRPr="00607873" w:rsidRDefault="00607873" w:rsidP="00607873">
      <w:pPr>
        <w:rPr>
          <w:lang w:val="en-IN"/>
        </w:rPr>
      </w:pPr>
      <w:r w:rsidRPr="00607873">
        <w:rPr>
          <w:lang w:val="en-IN"/>
        </w:rPr>
        <w:t>Wheat requires 5–6 irrigations during its life cycle:</w:t>
      </w:r>
    </w:p>
    <w:p w14:paraId="7BD9E750" w14:textId="77777777" w:rsidR="00607873" w:rsidRPr="00607873" w:rsidRDefault="00607873" w:rsidP="00607873">
      <w:pPr>
        <w:rPr>
          <w:lang w:val="en-IN"/>
        </w:rPr>
      </w:pPr>
      <w:r w:rsidRPr="00607873">
        <w:rPr>
          <w:lang w:val="en-IN"/>
        </w:rPr>
        <w:t>1. First Irrigation: 20–25 days after sowing (critical stage – tillering).</w:t>
      </w:r>
      <w:r w:rsidRPr="00607873">
        <w:rPr>
          <w:lang w:val="en-IN"/>
        </w:rPr>
        <w:br/>
        <w:t>2. Second Irrigation: 40–45 days after sowing (jointing stage).</w:t>
      </w:r>
      <w:r w:rsidRPr="00607873">
        <w:rPr>
          <w:lang w:val="en-IN"/>
        </w:rPr>
        <w:br/>
        <w:t>3. Third Irrigation: At booting or ear head emergence.</w:t>
      </w:r>
      <w:r w:rsidRPr="00607873">
        <w:rPr>
          <w:lang w:val="en-IN"/>
        </w:rPr>
        <w:br/>
        <w:t>4. Fourth Irrigation: During grain filling.</w:t>
      </w:r>
      <w:r w:rsidRPr="00607873">
        <w:rPr>
          <w:lang w:val="en-IN"/>
        </w:rPr>
        <w:br/>
        <w:t>5. Fifth Irrigation: Just before crop maturity.</w:t>
      </w:r>
    </w:p>
    <w:p w14:paraId="718BD442" w14:textId="77777777" w:rsidR="00607873" w:rsidRPr="00607873" w:rsidRDefault="00607873" w:rsidP="00607873">
      <w:pPr>
        <w:rPr>
          <w:lang w:val="en-IN"/>
        </w:rPr>
      </w:pPr>
      <w:r w:rsidRPr="00607873">
        <w:rPr>
          <w:lang w:val="en-IN"/>
        </w:rPr>
        <w:pict w14:anchorId="6F9725C0">
          <v:rect id="_x0000_i1298" style="width:0;height:1.5pt" o:hralign="center" o:hrstd="t" o:hr="t" fillcolor="#a0a0a0" stroked="f"/>
        </w:pict>
      </w:r>
    </w:p>
    <w:p w14:paraId="1C5ACCE8" w14:textId="77777777" w:rsidR="00607873" w:rsidRPr="00607873" w:rsidRDefault="00607873" w:rsidP="00607873">
      <w:pPr>
        <w:rPr>
          <w:b/>
          <w:bCs/>
          <w:lang w:val="en-IN"/>
        </w:rPr>
      </w:pPr>
      <w:r w:rsidRPr="00607873">
        <w:rPr>
          <w:b/>
          <w:bCs/>
          <w:lang w:val="en-IN"/>
        </w:rPr>
        <w:t>5. Weed Management</w:t>
      </w:r>
    </w:p>
    <w:p w14:paraId="6273AD88" w14:textId="77777777" w:rsidR="00607873" w:rsidRPr="00607873" w:rsidRDefault="00607873" w:rsidP="00607873">
      <w:pPr>
        <w:numPr>
          <w:ilvl w:val="0"/>
          <w:numId w:val="16"/>
        </w:numPr>
        <w:rPr>
          <w:lang w:val="en-IN"/>
        </w:rPr>
      </w:pPr>
      <w:r w:rsidRPr="00607873">
        <w:rPr>
          <w:lang w:val="en-IN"/>
        </w:rPr>
        <w:t xml:space="preserve">Spray </w:t>
      </w:r>
      <w:proofErr w:type="spellStart"/>
      <w:r w:rsidRPr="00607873">
        <w:rPr>
          <w:lang w:val="en-IN"/>
        </w:rPr>
        <w:t>Isoproturon</w:t>
      </w:r>
      <w:proofErr w:type="spellEnd"/>
      <w:r w:rsidRPr="00607873">
        <w:rPr>
          <w:lang w:val="en-IN"/>
        </w:rPr>
        <w:t xml:space="preserve"> 75% WP or </w:t>
      </w:r>
      <w:proofErr w:type="spellStart"/>
      <w:r w:rsidRPr="00607873">
        <w:rPr>
          <w:lang w:val="en-IN"/>
        </w:rPr>
        <w:t>Clodinafop</w:t>
      </w:r>
      <w:proofErr w:type="spellEnd"/>
      <w:r w:rsidRPr="00607873">
        <w:rPr>
          <w:lang w:val="en-IN"/>
        </w:rPr>
        <w:t xml:space="preserve"> 15% WP after 30–35 days of sowing for broadleaf and grassy weeds.</w:t>
      </w:r>
    </w:p>
    <w:p w14:paraId="0AD51EAA" w14:textId="77777777" w:rsidR="00607873" w:rsidRPr="00607873" w:rsidRDefault="00607873" w:rsidP="00607873">
      <w:pPr>
        <w:numPr>
          <w:ilvl w:val="0"/>
          <w:numId w:val="16"/>
        </w:numPr>
        <w:rPr>
          <w:lang w:val="en-IN"/>
        </w:rPr>
      </w:pPr>
      <w:r w:rsidRPr="00607873">
        <w:rPr>
          <w:lang w:val="en-IN"/>
        </w:rPr>
        <w:t>Manual weeding can also be done depending on field conditions.</w:t>
      </w:r>
    </w:p>
    <w:p w14:paraId="2D061495" w14:textId="77777777" w:rsidR="00607873" w:rsidRPr="00607873" w:rsidRDefault="00607873" w:rsidP="00607873">
      <w:pPr>
        <w:rPr>
          <w:lang w:val="en-IN"/>
        </w:rPr>
      </w:pPr>
      <w:r w:rsidRPr="00607873">
        <w:rPr>
          <w:lang w:val="en-IN"/>
        </w:rPr>
        <w:pict w14:anchorId="14902EF0">
          <v:rect id="_x0000_i1299" style="width:0;height:1.5pt" o:hralign="center" o:hrstd="t" o:hr="t" fillcolor="#a0a0a0" stroked="f"/>
        </w:pict>
      </w:r>
    </w:p>
    <w:p w14:paraId="5D507424" w14:textId="77777777" w:rsidR="00607873" w:rsidRPr="00607873" w:rsidRDefault="00607873" w:rsidP="00607873">
      <w:pPr>
        <w:rPr>
          <w:b/>
          <w:bCs/>
          <w:lang w:val="en-IN"/>
        </w:rPr>
      </w:pPr>
      <w:r w:rsidRPr="00607873">
        <w:rPr>
          <w:b/>
          <w:bCs/>
          <w:lang w:val="en-IN"/>
        </w:rPr>
        <w:t>6. Pest &amp; Disease Management</w:t>
      </w:r>
    </w:p>
    <w:p w14:paraId="72846503" w14:textId="77777777" w:rsidR="00607873" w:rsidRPr="00607873" w:rsidRDefault="00607873" w:rsidP="00607873">
      <w:pPr>
        <w:numPr>
          <w:ilvl w:val="0"/>
          <w:numId w:val="17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Rust / Blight (Karnal bunt or Leaf blight): Use fungicides like Mancozeb or Propiconazole.</w:t>
      </w:r>
    </w:p>
    <w:p w14:paraId="5C241F6C" w14:textId="77777777" w:rsidR="00607873" w:rsidRPr="00607873" w:rsidRDefault="00607873" w:rsidP="00607873">
      <w:pPr>
        <w:numPr>
          <w:ilvl w:val="0"/>
          <w:numId w:val="17"/>
        </w:numPr>
        <w:rPr>
          <w:lang w:val="en-IN"/>
        </w:rPr>
      </w:pPr>
      <w:r w:rsidRPr="00607873">
        <w:rPr>
          <w:rFonts w:ascii="Segoe UI Emoji" w:hAnsi="Segoe UI Emoji" w:cs="Segoe UI Emoji"/>
          <w:lang w:val="en-IN"/>
        </w:rPr>
        <w:t>🔹</w:t>
      </w:r>
      <w:r w:rsidRPr="00607873">
        <w:rPr>
          <w:lang w:val="en-IN"/>
        </w:rPr>
        <w:t> Termite Control: Apply Chlorpyrifos to the soil before sowing.</w:t>
      </w:r>
    </w:p>
    <w:p w14:paraId="70D64B79" w14:textId="77777777" w:rsidR="00607873" w:rsidRPr="00607873" w:rsidRDefault="00607873" w:rsidP="00607873">
      <w:pPr>
        <w:rPr>
          <w:lang w:val="en-IN"/>
        </w:rPr>
      </w:pPr>
      <w:r w:rsidRPr="00607873">
        <w:rPr>
          <w:lang w:val="en-IN"/>
        </w:rPr>
        <w:pict w14:anchorId="7A656E26">
          <v:rect id="_x0000_i1300" style="width:0;height:1.5pt" o:hralign="center" o:hrstd="t" o:hr="t" fillcolor="#a0a0a0" stroked="f"/>
        </w:pict>
      </w:r>
    </w:p>
    <w:p w14:paraId="681A479B" w14:textId="77777777" w:rsidR="00607873" w:rsidRPr="00607873" w:rsidRDefault="00607873" w:rsidP="00607873">
      <w:pPr>
        <w:rPr>
          <w:b/>
          <w:bCs/>
          <w:lang w:val="en-IN"/>
        </w:rPr>
      </w:pPr>
      <w:r w:rsidRPr="00607873">
        <w:rPr>
          <w:b/>
          <w:bCs/>
          <w:lang w:val="en-IN"/>
        </w:rPr>
        <w:t>7. Harvesting &amp; Storage</w:t>
      </w:r>
    </w:p>
    <w:p w14:paraId="5339FFD1" w14:textId="77777777" w:rsidR="00607873" w:rsidRPr="00607873" w:rsidRDefault="00607873" w:rsidP="00607873">
      <w:pPr>
        <w:numPr>
          <w:ilvl w:val="0"/>
          <w:numId w:val="18"/>
        </w:numPr>
        <w:rPr>
          <w:lang w:val="en-IN"/>
        </w:rPr>
      </w:pPr>
      <w:r w:rsidRPr="00607873">
        <w:rPr>
          <w:lang w:val="en-IN"/>
        </w:rPr>
        <w:t>Harvest after 110–140 days of sowing, when the ear heads turn golden-yellow and grains harden.</w:t>
      </w:r>
    </w:p>
    <w:p w14:paraId="7317CE16" w14:textId="77777777" w:rsidR="00607873" w:rsidRPr="00607873" w:rsidRDefault="00607873" w:rsidP="00607873">
      <w:pPr>
        <w:numPr>
          <w:ilvl w:val="0"/>
          <w:numId w:val="18"/>
        </w:numPr>
        <w:rPr>
          <w:lang w:val="en-IN"/>
        </w:rPr>
      </w:pPr>
      <w:r w:rsidRPr="00607873">
        <w:rPr>
          <w:lang w:val="en-IN"/>
        </w:rPr>
        <w:t>Use sickles for manual harvesting or a combine harvester.</w:t>
      </w:r>
    </w:p>
    <w:p w14:paraId="734A2809" w14:textId="77777777" w:rsidR="00607873" w:rsidRPr="00607873" w:rsidRDefault="00607873" w:rsidP="00607873">
      <w:pPr>
        <w:numPr>
          <w:ilvl w:val="0"/>
          <w:numId w:val="18"/>
        </w:numPr>
        <w:rPr>
          <w:lang w:val="en-IN"/>
        </w:rPr>
      </w:pPr>
      <w:r w:rsidRPr="00607873">
        <w:rPr>
          <w:lang w:val="en-IN"/>
        </w:rPr>
        <w:t>Dry the grains thoroughly in sunlight and store at moisture levels below 14% to prevent spoilage.</w:t>
      </w:r>
    </w:p>
    <w:p w14:paraId="60C4F7DE" w14:textId="77777777" w:rsidR="00607873" w:rsidRDefault="00607873" w:rsidP="00F5754C">
      <w:pPr>
        <w:pStyle w:val="Heading1"/>
      </w:pPr>
    </w:p>
    <w:p w14:paraId="2F653103" w14:textId="2F36B4DB" w:rsidR="00F5754C" w:rsidRDefault="00F5754C" w:rsidP="00F5754C">
      <w:pPr>
        <w:pStyle w:val="Heading1"/>
      </w:pPr>
      <w:r>
        <w:t>📦 Resources Required for 1 Acre Wheat Farming</w:t>
      </w:r>
    </w:p>
    <w:p w14:paraId="58161EB9" w14:textId="77777777" w:rsidR="00F5754C" w:rsidRDefault="00F5754C" w:rsidP="00F5754C">
      <w:r>
        <w:t>🔹 Seeds: 40–50 kg (certified variety like HD-2967 or PBW-343)</w:t>
      </w:r>
    </w:p>
    <w:p w14:paraId="63A588DB" w14:textId="77777777" w:rsidR="00F5754C" w:rsidRDefault="00F5754C" w:rsidP="00F5754C">
      <w:r>
        <w:lastRenderedPageBreak/>
        <w:t>🔹 Fertilizers:</w:t>
      </w:r>
    </w:p>
    <w:p w14:paraId="608017BE" w14:textId="77777777" w:rsidR="00F5754C" w:rsidRDefault="00F5754C" w:rsidP="00F5754C">
      <w:r>
        <w:t xml:space="preserve">    • DAP (Di-ammonium Phosphate) – 50 kg</w:t>
      </w:r>
    </w:p>
    <w:p w14:paraId="2D1BBA3A" w14:textId="77777777" w:rsidR="00F5754C" w:rsidRDefault="00F5754C" w:rsidP="00F5754C">
      <w:r>
        <w:t xml:space="preserve">    • Urea – 45–50 kg in 2 split doses</w:t>
      </w:r>
    </w:p>
    <w:p w14:paraId="1BC4139F" w14:textId="77777777" w:rsidR="00F5754C" w:rsidRDefault="00F5754C" w:rsidP="00F5754C">
      <w:r>
        <w:t>🔹 Irrigation: 3–4 irrigations required based on weather</w:t>
      </w:r>
    </w:p>
    <w:p w14:paraId="4C31785A" w14:textId="77777777" w:rsidR="00F5754C" w:rsidRDefault="00F5754C" w:rsidP="00F5754C">
      <w:r>
        <w:t>🔹 Pesticides/Herbicides: Approx ₹500–₹800 depending on pest presence</w:t>
      </w:r>
    </w:p>
    <w:p w14:paraId="20E2FA60" w14:textId="77777777" w:rsidR="00F5754C" w:rsidRDefault="00F5754C" w:rsidP="00F5754C">
      <w:r>
        <w:t>🔹 Equipment: Tractor for ploughing, seed drill (optional), sickle or harvester</w:t>
      </w:r>
    </w:p>
    <w:p w14:paraId="3EABFB02" w14:textId="77777777" w:rsidR="00F5754C" w:rsidRDefault="00F5754C" w:rsidP="00F5754C">
      <w:pPr>
        <w:pStyle w:val="Heading1"/>
      </w:pPr>
      <w:r>
        <w:t>👨‍🌾 Manpower Requirement</w:t>
      </w:r>
    </w:p>
    <w:p w14:paraId="66C9562A" w14:textId="77777777" w:rsidR="00F5754C" w:rsidRDefault="00F5754C" w:rsidP="00F5754C">
      <w:r>
        <w:t>• Land Preparation: 2 laborers for 1 day with tractor OR 4 laborers manually</w:t>
      </w:r>
    </w:p>
    <w:p w14:paraId="54FB6C50" w14:textId="77777777" w:rsidR="00F5754C" w:rsidRDefault="00F5754C" w:rsidP="00F5754C">
      <w:r>
        <w:t>• Sowing: 2 laborers for half a day</w:t>
      </w:r>
    </w:p>
    <w:p w14:paraId="4C7717D9" w14:textId="77777777" w:rsidR="00F5754C" w:rsidRDefault="00F5754C" w:rsidP="00F5754C">
      <w:r>
        <w:t>• Irrigation: 1 person per irrigation (2–4 times)</w:t>
      </w:r>
    </w:p>
    <w:p w14:paraId="0FDAB10F" w14:textId="77777777" w:rsidR="00F5754C" w:rsidRDefault="00F5754C" w:rsidP="00F5754C">
      <w:r>
        <w:t>• Weeding &amp; Fertilizer: 1–2 laborers</w:t>
      </w:r>
    </w:p>
    <w:p w14:paraId="53C73C07" w14:textId="77777777" w:rsidR="00F5754C" w:rsidRDefault="00F5754C" w:rsidP="00F5754C">
      <w:r>
        <w:t>• Harvesting: 4–5 laborers for 1–2 days OR use machine harvester</w:t>
      </w:r>
    </w:p>
    <w:p w14:paraId="62536ED8" w14:textId="77777777" w:rsidR="00F5754C" w:rsidRDefault="00F5754C" w:rsidP="00F5754C">
      <w:pPr>
        <w:pStyle w:val="Heading1"/>
      </w:pPr>
      <w:r>
        <w:t>💰 Detailed Cost Breakdown for 1 Acre Wheat Farming (Uttar Pradesh)</w:t>
      </w:r>
    </w:p>
    <w:p w14:paraId="0F78478D" w14:textId="77777777" w:rsidR="00E11E93" w:rsidRDefault="00F5754C" w:rsidP="00E11E93">
      <w:pPr>
        <w:rPr>
          <w:lang w:val="en-IN"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E11E93" w:rsidRPr="00E11E93">
        <w:rPr>
          <w:b/>
          <w:bCs/>
          <w:lang w:val="en-IN"/>
        </w:rPr>
        <w:t>Land Preparation (tractor + operator)</w:t>
      </w:r>
      <w:r w:rsidR="00E11E93" w:rsidRPr="00E11E93">
        <w:rPr>
          <w:lang w:val="en-IN"/>
        </w:rPr>
        <w:t>: ₹1,200 – ₹1,800</w:t>
      </w:r>
      <w:r w:rsidR="00E11E93">
        <w:rPr>
          <w:lang w:val="en-IN"/>
        </w:rPr>
        <w:t xml:space="preserve"> (</w:t>
      </w:r>
      <w:r w:rsidR="00E11E93" w:rsidRPr="00E11E93">
        <w:rPr>
          <w:lang w:val="en-IN"/>
        </w:rPr>
        <w:t>Includes 2 rounds of tractor ploughing</w:t>
      </w:r>
      <w:r w:rsidR="00E11E93">
        <w:rPr>
          <w:lang w:val="en-IN"/>
        </w:rPr>
        <w:t>)</w:t>
      </w:r>
    </w:p>
    <w:p w14:paraId="19234FF7" w14:textId="7477084D" w:rsidR="00E11E93" w:rsidRPr="00E11E93" w:rsidRDefault="00E11E93" w:rsidP="00E11E93">
      <w:pPr>
        <w:rPr>
          <w:lang w:val="en-IN"/>
        </w:rPr>
      </w:pPr>
      <w:r w:rsidRPr="00E11E93">
        <w:rPr>
          <w:lang w:val="en-IN"/>
        </w:rPr>
        <w:t xml:space="preserve"> </w:t>
      </w:r>
      <w:r>
        <w:rPr>
          <w:rFonts w:ascii="Segoe UI Emoji" w:hAnsi="Segoe UI Emoji" w:cs="Segoe UI Emoji"/>
        </w:rPr>
        <w:t>🔹</w:t>
      </w:r>
      <w:r w:rsidRPr="00E11E93">
        <w:rPr>
          <w:b/>
          <w:bCs/>
          <w:lang w:val="en-IN"/>
        </w:rPr>
        <w:t xml:space="preserve"> </w:t>
      </w:r>
      <w:r w:rsidRPr="00E11E93">
        <w:rPr>
          <w:b/>
          <w:bCs/>
          <w:lang w:val="en-IN"/>
        </w:rPr>
        <w:t>Seed Cost (40–50 kg @ ₹25–₹30/kg)</w:t>
      </w:r>
      <w:r w:rsidRPr="00E11E93">
        <w:rPr>
          <w:lang w:val="en-IN"/>
        </w:rPr>
        <w:t>: ₹1,200 – ₹1,500</w:t>
      </w:r>
    </w:p>
    <w:p w14:paraId="7ABF84A7" w14:textId="6DF53746" w:rsidR="00E11E93" w:rsidRPr="00E11E93" w:rsidRDefault="00E11E93" w:rsidP="00E11E93">
      <w:pPr>
        <w:rPr>
          <w:lang w:val="en-IN"/>
        </w:rPr>
      </w:pPr>
      <w:r>
        <w:rPr>
          <w:rFonts w:ascii="Segoe UI Emoji" w:hAnsi="Segoe UI Emoji" w:cs="Segoe UI Emoji"/>
        </w:rPr>
        <w:t>🔹</w:t>
      </w:r>
      <w:r w:rsidRPr="00E11E93">
        <w:rPr>
          <w:lang w:val="en-IN"/>
        </w:rPr>
        <w:t xml:space="preserve"> </w:t>
      </w:r>
      <w:r w:rsidRPr="00E11E93">
        <w:rPr>
          <w:b/>
          <w:bCs/>
          <w:lang w:val="en-IN"/>
        </w:rPr>
        <w:t>Fertilizers</w:t>
      </w:r>
      <w:r w:rsidRPr="00E11E93">
        <w:rPr>
          <w:lang w:val="en-IN"/>
        </w:rPr>
        <w:t>:</w:t>
      </w:r>
    </w:p>
    <w:p w14:paraId="2050F747" w14:textId="77777777" w:rsidR="00E11E93" w:rsidRPr="00E11E93" w:rsidRDefault="00E11E93" w:rsidP="00E11E93">
      <w:pPr>
        <w:numPr>
          <w:ilvl w:val="0"/>
          <w:numId w:val="10"/>
        </w:numPr>
        <w:rPr>
          <w:lang w:val="en-IN"/>
        </w:rPr>
      </w:pPr>
      <w:r w:rsidRPr="00E11E93">
        <w:rPr>
          <w:lang w:val="en-IN"/>
        </w:rPr>
        <w:t>Urea: ₹300</w:t>
      </w:r>
    </w:p>
    <w:p w14:paraId="5D2B14F7" w14:textId="77777777" w:rsidR="00E11E93" w:rsidRPr="00E11E93" w:rsidRDefault="00E11E93" w:rsidP="00E11E93">
      <w:pPr>
        <w:numPr>
          <w:ilvl w:val="0"/>
          <w:numId w:val="10"/>
        </w:numPr>
        <w:rPr>
          <w:lang w:val="en-IN"/>
        </w:rPr>
      </w:pPr>
      <w:r w:rsidRPr="00E11E93">
        <w:rPr>
          <w:lang w:val="en-IN"/>
        </w:rPr>
        <w:t>DAP: ₹1,200</w:t>
      </w:r>
    </w:p>
    <w:p w14:paraId="58D02E15" w14:textId="77777777" w:rsidR="00E11E93" w:rsidRPr="00E11E93" w:rsidRDefault="00E11E93" w:rsidP="00E11E93">
      <w:pPr>
        <w:numPr>
          <w:ilvl w:val="0"/>
          <w:numId w:val="10"/>
        </w:numPr>
        <w:rPr>
          <w:lang w:val="en-IN"/>
        </w:rPr>
      </w:pPr>
      <w:r w:rsidRPr="00E11E93">
        <w:rPr>
          <w:lang w:val="en-IN"/>
        </w:rPr>
        <w:t>MOP: ₹500</w:t>
      </w:r>
    </w:p>
    <w:p w14:paraId="4584BA1D" w14:textId="6D213A97" w:rsidR="00E11E93" w:rsidRPr="00E11E93" w:rsidRDefault="00E11E93" w:rsidP="00E11E93">
      <w:pPr>
        <w:rPr>
          <w:lang w:val="en-IN"/>
        </w:rPr>
      </w:pPr>
      <w:r>
        <w:rPr>
          <w:rFonts w:ascii="Segoe UI Emoji" w:hAnsi="Segoe UI Emoji" w:cs="Segoe UI Emoji"/>
        </w:rPr>
        <w:t>🔹</w:t>
      </w:r>
      <w:r w:rsidRPr="00E11E93">
        <w:rPr>
          <w:lang w:val="en-IN"/>
        </w:rPr>
        <w:t xml:space="preserve"> </w:t>
      </w:r>
      <w:r w:rsidRPr="00E11E93">
        <w:rPr>
          <w:b/>
          <w:bCs/>
          <w:lang w:val="en-IN"/>
        </w:rPr>
        <w:t>Irrigation (4–5 rounds)</w:t>
      </w:r>
      <w:r w:rsidRPr="00E11E93">
        <w:rPr>
          <w:lang w:val="en-IN"/>
        </w:rPr>
        <w:t>: ₹800 – ₹1,200</w:t>
      </w:r>
    </w:p>
    <w:p w14:paraId="0FE4C640" w14:textId="2ED19B88" w:rsidR="00E11E93" w:rsidRPr="00E11E93" w:rsidRDefault="00E11E93" w:rsidP="00E11E93">
      <w:pPr>
        <w:rPr>
          <w:lang w:val="en-IN"/>
        </w:rPr>
      </w:pPr>
      <w:r>
        <w:rPr>
          <w:rFonts w:ascii="Segoe UI Emoji" w:hAnsi="Segoe UI Emoji" w:cs="Segoe UI Emoji"/>
        </w:rPr>
        <w:t>🔹</w:t>
      </w:r>
      <w:r w:rsidRPr="00E11E93">
        <w:rPr>
          <w:lang w:val="en-IN"/>
        </w:rPr>
        <w:t xml:space="preserve"> </w:t>
      </w:r>
      <w:r w:rsidRPr="00E11E93">
        <w:rPr>
          <w:b/>
          <w:bCs/>
          <w:lang w:val="en-IN"/>
        </w:rPr>
        <w:t>Pesticides/Insecticides</w:t>
      </w:r>
      <w:r w:rsidRPr="00E11E93">
        <w:rPr>
          <w:lang w:val="en-IN"/>
        </w:rPr>
        <w:t>: ₹300 – ₹500</w:t>
      </w:r>
    </w:p>
    <w:p w14:paraId="56964550" w14:textId="3A4880CE" w:rsidR="00E11E93" w:rsidRPr="00E11E93" w:rsidRDefault="00E11E93" w:rsidP="00E11E93">
      <w:pPr>
        <w:rPr>
          <w:lang w:val="en-IN"/>
        </w:rPr>
      </w:pPr>
      <w:r>
        <w:rPr>
          <w:rFonts w:ascii="Segoe UI Emoji" w:hAnsi="Segoe UI Emoji" w:cs="Segoe UI Emoji"/>
        </w:rPr>
        <w:t>🔹</w:t>
      </w:r>
      <w:r w:rsidRPr="00E11E93">
        <w:rPr>
          <w:lang w:val="en-IN"/>
        </w:rPr>
        <w:t xml:space="preserve"> </w:t>
      </w:r>
      <w:r w:rsidRPr="00E11E93">
        <w:rPr>
          <w:b/>
          <w:bCs/>
          <w:lang w:val="en-IN"/>
        </w:rPr>
        <w:t>Labour Costs</w:t>
      </w:r>
      <w:r w:rsidRPr="00E11E93">
        <w:rPr>
          <w:lang w:val="en-IN"/>
        </w:rPr>
        <w:t>:</w:t>
      </w:r>
    </w:p>
    <w:p w14:paraId="5DEDF384" w14:textId="77777777" w:rsidR="00E11E93" w:rsidRPr="00E11E93" w:rsidRDefault="00E11E93" w:rsidP="00E11E93">
      <w:pPr>
        <w:numPr>
          <w:ilvl w:val="0"/>
          <w:numId w:val="11"/>
        </w:numPr>
        <w:rPr>
          <w:lang w:val="en-IN"/>
        </w:rPr>
      </w:pPr>
      <w:r w:rsidRPr="00E11E93">
        <w:rPr>
          <w:lang w:val="en-IN"/>
        </w:rPr>
        <w:t>Sowing: ₹500</w:t>
      </w:r>
    </w:p>
    <w:p w14:paraId="0CA3E68C" w14:textId="77777777" w:rsidR="00E11E93" w:rsidRPr="00E11E93" w:rsidRDefault="00E11E93" w:rsidP="00E11E93">
      <w:pPr>
        <w:numPr>
          <w:ilvl w:val="0"/>
          <w:numId w:val="11"/>
        </w:numPr>
        <w:rPr>
          <w:lang w:val="en-IN"/>
        </w:rPr>
      </w:pPr>
      <w:r w:rsidRPr="00E11E93">
        <w:rPr>
          <w:lang w:val="en-IN"/>
        </w:rPr>
        <w:t>Fertilizer application (2 rounds): ₹400</w:t>
      </w:r>
    </w:p>
    <w:p w14:paraId="06D0494D" w14:textId="77777777" w:rsidR="00E11E93" w:rsidRPr="00E11E93" w:rsidRDefault="00E11E93" w:rsidP="00E11E93">
      <w:pPr>
        <w:numPr>
          <w:ilvl w:val="0"/>
          <w:numId w:val="11"/>
        </w:numPr>
        <w:rPr>
          <w:lang w:val="en-IN"/>
        </w:rPr>
      </w:pPr>
      <w:r w:rsidRPr="00E11E93">
        <w:rPr>
          <w:lang w:val="en-IN"/>
        </w:rPr>
        <w:lastRenderedPageBreak/>
        <w:t>Irrigation labour: ₹500</w:t>
      </w:r>
    </w:p>
    <w:p w14:paraId="7F98CA89" w14:textId="77777777" w:rsidR="00E11E93" w:rsidRPr="00E11E93" w:rsidRDefault="00E11E93" w:rsidP="00E11E93">
      <w:pPr>
        <w:numPr>
          <w:ilvl w:val="0"/>
          <w:numId w:val="11"/>
        </w:numPr>
        <w:rPr>
          <w:lang w:val="en-IN"/>
        </w:rPr>
      </w:pPr>
      <w:r w:rsidRPr="00E11E93">
        <w:rPr>
          <w:lang w:val="en-IN"/>
        </w:rPr>
        <w:t>Harvesting: ₹1,000 – ₹1,200</w:t>
      </w:r>
    </w:p>
    <w:p w14:paraId="239EF97C" w14:textId="6BF6AD48" w:rsidR="00E11E93" w:rsidRPr="00E11E93" w:rsidRDefault="00E11E93" w:rsidP="00E11E93">
      <w:pPr>
        <w:rPr>
          <w:lang w:val="en-IN"/>
        </w:rPr>
      </w:pPr>
      <w:r>
        <w:rPr>
          <w:rFonts w:ascii="Segoe UI Emoji" w:hAnsi="Segoe UI Emoji" w:cs="Segoe UI Emoji"/>
        </w:rPr>
        <w:t>🔹</w:t>
      </w:r>
      <w:r w:rsidRPr="00E11E93">
        <w:rPr>
          <w:lang w:val="en-IN"/>
        </w:rPr>
        <w:t xml:space="preserve"> </w:t>
      </w:r>
      <w:r w:rsidRPr="00E11E93">
        <w:rPr>
          <w:b/>
          <w:bCs/>
          <w:lang w:val="en-IN"/>
        </w:rPr>
        <w:t>Miscellaneous (transport, rent, tools)</w:t>
      </w:r>
      <w:r w:rsidRPr="00E11E93">
        <w:rPr>
          <w:lang w:val="en-IN"/>
        </w:rPr>
        <w:t>: ₹500 – ₹700</w:t>
      </w:r>
    </w:p>
    <w:p w14:paraId="24D5CC83" w14:textId="3B534B6A" w:rsidR="00E11E93" w:rsidRPr="00E11E93" w:rsidRDefault="00E11E93" w:rsidP="00E11E93">
      <w:pPr>
        <w:rPr>
          <w:lang w:val="en-IN"/>
        </w:rPr>
      </w:pPr>
      <w:r>
        <w:rPr>
          <w:rFonts w:ascii="Segoe UI Emoji" w:hAnsi="Segoe UI Emoji" w:cs="Segoe UI Emoji"/>
        </w:rPr>
        <w:t>🔹</w:t>
      </w:r>
      <w:r w:rsidRPr="00E11E93">
        <w:rPr>
          <w:lang w:val="en-IN"/>
        </w:rPr>
        <w:t xml:space="preserve"> </w:t>
      </w:r>
      <w:r w:rsidRPr="00E11E93">
        <w:rPr>
          <w:rFonts w:ascii="Segoe UI Emoji" w:hAnsi="Segoe UI Emoji" w:cs="Segoe UI Emoji"/>
          <w:b/>
          <w:bCs/>
          <w:lang w:val="en-IN"/>
        </w:rPr>
        <w:t>✅</w:t>
      </w:r>
      <w:r w:rsidRPr="00E11E93">
        <w:rPr>
          <w:b/>
          <w:bCs/>
          <w:lang w:val="en-IN"/>
        </w:rPr>
        <w:t xml:space="preserve"> Total Input Cost</w:t>
      </w:r>
      <w:r w:rsidRPr="00E11E93">
        <w:rPr>
          <w:lang w:val="en-IN"/>
        </w:rPr>
        <w:t>: ₹8,500 – ₹11,000</w:t>
      </w:r>
    </w:p>
    <w:p w14:paraId="029A5C2D" w14:textId="77777777" w:rsidR="00194AF6" w:rsidRDefault="00194AF6" w:rsidP="00194AF6">
      <w:pPr>
        <w:pStyle w:val="Heading1"/>
      </w:pPr>
      <w:r>
        <w:rPr>
          <w:rFonts w:ascii="Segoe UI Emoji" w:hAnsi="Segoe UI Emoji" w:cs="Segoe UI Emoji"/>
        </w:rPr>
        <w:t>📊</w:t>
      </w:r>
      <w:r>
        <w:t xml:space="preserve"> Average Yield &amp; Income</w:t>
      </w:r>
    </w:p>
    <w:p w14:paraId="76CEE803" w14:textId="77777777" w:rsidR="00194AF6" w:rsidRDefault="00194AF6" w:rsidP="00194AF6">
      <w:r>
        <w:t>• Average Yield: 16–18 quintals per acre</w:t>
      </w:r>
    </w:p>
    <w:p w14:paraId="7AA7A7BC" w14:textId="77777777" w:rsidR="00194AF6" w:rsidRDefault="00194AF6" w:rsidP="00194AF6">
      <w:r>
        <w:t>• Market Rate: ₹2,000–₹2,300 per quintal</w:t>
      </w:r>
    </w:p>
    <w:p w14:paraId="0CDAD6C1" w14:textId="77777777" w:rsidR="00194AF6" w:rsidRDefault="00194AF6" w:rsidP="00194AF6">
      <w:r>
        <w:t>• Gross Income: ₹32,000 – ₹41,400</w:t>
      </w:r>
    </w:p>
    <w:p w14:paraId="426D5C8A" w14:textId="77777777" w:rsidR="00194AF6" w:rsidRDefault="00194AF6" w:rsidP="00194AF6">
      <w:r>
        <w:t>• Input Cost: ₹10,000 – ₹14,000</w:t>
      </w:r>
    </w:p>
    <w:p w14:paraId="7883FD56" w14:textId="77777777" w:rsidR="00194AF6" w:rsidRDefault="00194AF6" w:rsidP="00194AF6">
      <w:r>
        <w:t>• Net Profit: ₹18,000 – ₹30,000 per acre (approx.)</w:t>
      </w:r>
    </w:p>
    <w:p w14:paraId="548737A1" w14:textId="3913757D" w:rsidR="00E11E93" w:rsidRDefault="00E11E93" w:rsidP="00E11E93"/>
    <w:p w14:paraId="2A997B63" w14:textId="77777777" w:rsidR="00E11E93" w:rsidRDefault="00E11E93" w:rsidP="00E11E93">
      <w:pPr>
        <w:pStyle w:val="Heading2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🌾</w:t>
      </w:r>
      <w:r>
        <w:t xml:space="preserve"> Notes on Farming Manpower</w:t>
      </w:r>
    </w:p>
    <w:p w14:paraId="5D1F561C" w14:textId="77777777" w:rsidR="00E11E93" w:rsidRDefault="00E11E93" w:rsidP="00E11E93">
      <w:r>
        <w:t xml:space="preserve">Small farmers (&lt;1 acre) often use family </w:t>
      </w:r>
      <w:proofErr w:type="spellStart"/>
      <w:r>
        <w:t>labour</w:t>
      </w:r>
      <w:proofErr w:type="spellEnd"/>
    </w:p>
    <w:p w14:paraId="16376583" w14:textId="77777777" w:rsidR="00E11E93" w:rsidRDefault="00E11E93" w:rsidP="00E11E93">
      <w:r>
        <w:t xml:space="preserve">Medium to large-scale farmers hire seasonal </w:t>
      </w:r>
      <w:proofErr w:type="spellStart"/>
      <w:r>
        <w:t>labour</w:t>
      </w:r>
      <w:proofErr w:type="spellEnd"/>
    </w:p>
    <w:p w14:paraId="32F2E073" w14:textId="0FF19F93" w:rsidR="00E11E93" w:rsidRDefault="00E11E93" w:rsidP="00F5754C">
      <w:r>
        <w:t>Mechanization is rising: tractors, seed drills, harvesters</w:t>
      </w:r>
    </w:p>
    <w:p w14:paraId="337C14BB" w14:textId="77777777" w:rsidR="00420F8F" w:rsidRDefault="00420F8F" w:rsidP="00420F8F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Final Summary</w:t>
      </w:r>
    </w:p>
    <w:p w14:paraId="55DD12B2" w14:textId="77777777" w:rsidR="00194AF6" w:rsidRPr="00194AF6" w:rsidRDefault="00194AF6" w:rsidP="00194AF6">
      <w:pPr>
        <w:pStyle w:val="ListParagraph"/>
        <w:numPr>
          <w:ilvl w:val="0"/>
          <w:numId w:val="12"/>
        </w:numPr>
        <w:rPr>
          <w:lang w:val="en-IN"/>
        </w:rPr>
      </w:pPr>
      <w:r w:rsidRPr="00194AF6">
        <w:rPr>
          <w:lang w:val="en-IN"/>
        </w:rPr>
        <w:t xml:space="preserve">UP farming revolves around </w:t>
      </w:r>
      <w:r w:rsidRPr="00194AF6">
        <w:rPr>
          <w:b/>
          <w:bCs/>
          <w:lang w:val="en-IN"/>
        </w:rPr>
        <w:t>seasonal crop planning</w:t>
      </w:r>
      <w:r w:rsidRPr="00194AF6">
        <w:rPr>
          <w:lang w:val="en-IN"/>
        </w:rPr>
        <w:t>: Rabi, Kharif, and Zaid</w:t>
      </w:r>
      <w:r w:rsidRPr="00194AF6">
        <w:rPr>
          <w:lang w:val="en-IN"/>
        </w:rPr>
        <w:t>.</w:t>
      </w:r>
    </w:p>
    <w:p w14:paraId="6465603C" w14:textId="77777777" w:rsidR="00194AF6" w:rsidRPr="00194AF6" w:rsidRDefault="00194AF6" w:rsidP="00194AF6">
      <w:pPr>
        <w:pStyle w:val="ListParagraph"/>
        <w:numPr>
          <w:ilvl w:val="0"/>
          <w:numId w:val="12"/>
        </w:numPr>
        <w:rPr>
          <w:lang w:val="en-IN"/>
        </w:rPr>
      </w:pPr>
      <w:r w:rsidRPr="00194AF6">
        <w:rPr>
          <w:lang w:val="en-IN"/>
        </w:rPr>
        <w:t>With proper land preparation, certified seeds, irrigation management, fertilizers, and pest control, even 1-acre wheat farming can be profitable.</w:t>
      </w:r>
    </w:p>
    <w:p w14:paraId="7BB8D6E9" w14:textId="77777777" w:rsidR="00194AF6" w:rsidRPr="00194AF6" w:rsidRDefault="00194AF6" w:rsidP="00194AF6">
      <w:pPr>
        <w:pStyle w:val="ListParagraph"/>
        <w:numPr>
          <w:ilvl w:val="0"/>
          <w:numId w:val="12"/>
        </w:numPr>
        <w:rPr>
          <w:lang w:val="en-IN"/>
        </w:rPr>
      </w:pPr>
      <w:r w:rsidRPr="00194AF6">
        <w:rPr>
          <w:b/>
          <w:bCs/>
          <w:lang w:val="en-IN"/>
        </w:rPr>
        <w:t>Mechanization</w:t>
      </w:r>
      <w:r w:rsidRPr="00194AF6">
        <w:rPr>
          <w:lang w:val="en-IN"/>
        </w:rPr>
        <w:t xml:space="preserve"> (tractors, seed drills, harvesters) reduces manual load.</w:t>
      </w:r>
    </w:p>
    <w:p w14:paraId="5AB6DEED" w14:textId="2029B95D" w:rsidR="00194AF6" w:rsidRPr="00194AF6" w:rsidRDefault="00194AF6" w:rsidP="00194AF6">
      <w:pPr>
        <w:pStyle w:val="ListParagraph"/>
        <w:numPr>
          <w:ilvl w:val="0"/>
          <w:numId w:val="12"/>
        </w:numPr>
        <w:rPr>
          <w:lang w:val="en-IN"/>
        </w:rPr>
      </w:pPr>
      <w:r w:rsidRPr="00194AF6">
        <w:rPr>
          <w:b/>
          <w:bCs/>
          <w:lang w:val="en-IN"/>
        </w:rPr>
        <w:t>Net profit of ₹18,000 – ₹30,000 per acre</w:t>
      </w:r>
      <w:r w:rsidRPr="00194AF6">
        <w:rPr>
          <w:lang w:val="en-IN"/>
        </w:rPr>
        <w:t xml:space="preserve"> is achievable with efficient practices.</w:t>
      </w:r>
    </w:p>
    <w:p w14:paraId="61A0A73A" w14:textId="77777777" w:rsidR="00F5754C" w:rsidRDefault="00F5754C"/>
    <w:sectPr w:rsidR="00F575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5C084F"/>
    <w:multiLevelType w:val="multilevel"/>
    <w:tmpl w:val="F286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12260"/>
    <w:multiLevelType w:val="multilevel"/>
    <w:tmpl w:val="C888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E115F"/>
    <w:multiLevelType w:val="multilevel"/>
    <w:tmpl w:val="5FC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31946"/>
    <w:multiLevelType w:val="multilevel"/>
    <w:tmpl w:val="A08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E5518"/>
    <w:multiLevelType w:val="multilevel"/>
    <w:tmpl w:val="752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40F2C"/>
    <w:multiLevelType w:val="multilevel"/>
    <w:tmpl w:val="9F6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6693B"/>
    <w:multiLevelType w:val="multilevel"/>
    <w:tmpl w:val="8E50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24129"/>
    <w:multiLevelType w:val="hybridMultilevel"/>
    <w:tmpl w:val="FFEA6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218EF"/>
    <w:multiLevelType w:val="multilevel"/>
    <w:tmpl w:val="5F5A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375703">
    <w:abstractNumId w:val="8"/>
  </w:num>
  <w:num w:numId="2" w16cid:durableId="958296247">
    <w:abstractNumId w:val="6"/>
  </w:num>
  <w:num w:numId="3" w16cid:durableId="1066807705">
    <w:abstractNumId w:val="5"/>
  </w:num>
  <w:num w:numId="4" w16cid:durableId="450169888">
    <w:abstractNumId w:val="4"/>
  </w:num>
  <w:num w:numId="5" w16cid:durableId="1234510932">
    <w:abstractNumId w:val="7"/>
  </w:num>
  <w:num w:numId="6" w16cid:durableId="941106476">
    <w:abstractNumId w:val="3"/>
  </w:num>
  <w:num w:numId="7" w16cid:durableId="1560480919">
    <w:abstractNumId w:val="2"/>
  </w:num>
  <w:num w:numId="8" w16cid:durableId="390887632">
    <w:abstractNumId w:val="1"/>
  </w:num>
  <w:num w:numId="9" w16cid:durableId="1164275746">
    <w:abstractNumId w:val="0"/>
  </w:num>
  <w:num w:numId="10" w16cid:durableId="1299064764">
    <w:abstractNumId w:val="17"/>
  </w:num>
  <w:num w:numId="11" w16cid:durableId="1175847792">
    <w:abstractNumId w:val="10"/>
  </w:num>
  <w:num w:numId="12" w16cid:durableId="1208183420">
    <w:abstractNumId w:val="16"/>
  </w:num>
  <w:num w:numId="13" w16cid:durableId="2075005672">
    <w:abstractNumId w:val="11"/>
  </w:num>
  <w:num w:numId="14" w16cid:durableId="2058358125">
    <w:abstractNumId w:val="9"/>
  </w:num>
  <w:num w:numId="15" w16cid:durableId="746342769">
    <w:abstractNumId w:val="14"/>
  </w:num>
  <w:num w:numId="16" w16cid:durableId="238293358">
    <w:abstractNumId w:val="13"/>
  </w:num>
  <w:num w:numId="17" w16cid:durableId="1021398739">
    <w:abstractNumId w:val="15"/>
  </w:num>
  <w:num w:numId="18" w16cid:durableId="2900900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645"/>
    <w:rsid w:val="0006063C"/>
    <w:rsid w:val="000A3896"/>
    <w:rsid w:val="0015074B"/>
    <w:rsid w:val="00194AF6"/>
    <w:rsid w:val="00222011"/>
    <w:rsid w:val="0029639D"/>
    <w:rsid w:val="00326F90"/>
    <w:rsid w:val="00420F8F"/>
    <w:rsid w:val="005D1570"/>
    <w:rsid w:val="00607873"/>
    <w:rsid w:val="00622D0E"/>
    <w:rsid w:val="00AA1D8D"/>
    <w:rsid w:val="00B47730"/>
    <w:rsid w:val="00CB0664"/>
    <w:rsid w:val="00E11E93"/>
    <w:rsid w:val="00F5754C"/>
    <w:rsid w:val="00F86A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E789F"/>
  <w14:defaultImageDpi w14:val="300"/>
  <w15:docId w15:val="{D9475E3B-42C5-4A06-A011-AE99D59F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11E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POOJA MAURYA</cp:lastModifiedBy>
  <cp:revision>3</cp:revision>
  <dcterms:created xsi:type="dcterms:W3CDTF">2025-08-08T10:39:00Z</dcterms:created>
  <dcterms:modified xsi:type="dcterms:W3CDTF">2025-08-08T10:52:00Z</dcterms:modified>
  <cp:category/>
</cp:coreProperties>
</file>